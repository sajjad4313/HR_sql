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0C" w:rsidRPr="00EF4646" w:rsidRDefault="0086100F" w:rsidP="00EF4646">
      <w:pPr>
        <w:pStyle w:val="Heading1"/>
        <w:rPr>
          <w:sz w:val="36"/>
          <w:szCs w:val="36"/>
          <w:u w:val="single"/>
        </w:rPr>
      </w:pPr>
      <w:r w:rsidRPr="00EF4646">
        <w:rPr>
          <w:sz w:val="36"/>
          <w:szCs w:val="36"/>
          <w:u w:val="single"/>
        </w:rPr>
        <w:t xml:space="preserve">SQL Project Report: HR Employee Performance &amp; </w:t>
      </w:r>
      <w:r w:rsidRPr="00EF4646">
        <w:rPr>
          <w:sz w:val="36"/>
          <w:szCs w:val="36"/>
          <w:u w:val="single"/>
        </w:rPr>
        <w:t>Analysis</w:t>
      </w:r>
    </w:p>
    <w:p w:rsidR="00A1670C" w:rsidRDefault="0086100F">
      <w:pPr>
        <w:pStyle w:val="Heading2"/>
      </w:pPr>
      <w:r>
        <w:t>1. Project Title:</w:t>
      </w:r>
    </w:p>
    <w:p w:rsidR="00A1670C" w:rsidRDefault="0086100F">
      <w:r>
        <w:t>HR Employee Performance &amp; Retention Analysis Using SQL</w:t>
      </w:r>
    </w:p>
    <w:p w:rsidR="00A1670C" w:rsidRDefault="0086100F">
      <w:pPr>
        <w:pStyle w:val="Heading2"/>
      </w:pPr>
      <w:r>
        <w:t>2. Project Overview:</w:t>
      </w:r>
    </w:p>
    <w:p w:rsidR="00A1670C" w:rsidRDefault="0086100F" w:rsidP="00EF4646">
      <w:r>
        <w:t xml:space="preserve">This project aims to analyze employee performance, </w:t>
      </w:r>
      <w:r>
        <w:t xml:space="preserve">department trends, and </w:t>
      </w:r>
      <w:r>
        <w:t>salary distribution using SQL queries. The goal is to provide insights into workforce management and employee retention.</w:t>
      </w:r>
    </w:p>
    <w:p w:rsidR="00A1670C" w:rsidRDefault="0086100F">
      <w:pPr>
        <w:pStyle w:val="Heading2"/>
      </w:pPr>
      <w:r>
        <w:t>3. Dataset Description:</w:t>
      </w:r>
    </w:p>
    <w:p w:rsidR="00A1670C" w:rsidRDefault="0086100F">
      <w:r>
        <w:t>The dataset consists of the following tables:</w:t>
      </w:r>
    </w:p>
    <w:p w:rsidR="00A1670C" w:rsidRDefault="0086100F">
      <w:pPr>
        <w:pStyle w:val="Heading3"/>
      </w:pPr>
      <w:r>
        <w:t>Employees Table</w:t>
      </w:r>
    </w:p>
    <w:p w:rsidR="00A1670C" w:rsidRDefault="0086100F">
      <w:r>
        <w:t>- employee_id – Unique ID for each employee</w:t>
      </w:r>
    </w:p>
    <w:p w:rsidR="00A1670C" w:rsidRDefault="0086100F">
      <w:r>
        <w:t>- fir</w:t>
      </w:r>
      <w:r>
        <w:t>st_name – First name of the employee</w:t>
      </w:r>
    </w:p>
    <w:p w:rsidR="00A1670C" w:rsidRDefault="0086100F">
      <w:r>
        <w:t>- last_name – Last name of the employee</w:t>
      </w:r>
    </w:p>
    <w:p w:rsidR="00A1670C" w:rsidRDefault="0086100F">
      <w:r>
        <w:t>- gender – Gender of the employee</w:t>
      </w:r>
    </w:p>
    <w:p w:rsidR="00A1670C" w:rsidRDefault="0086100F">
      <w:r>
        <w:t>- date_of_birth – Employee's date of birth</w:t>
      </w:r>
    </w:p>
    <w:p w:rsidR="00A1670C" w:rsidRDefault="0086100F">
      <w:r>
        <w:t>- hire_date – Date when the employee was hired</w:t>
      </w:r>
    </w:p>
    <w:p w:rsidR="00A1670C" w:rsidRDefault="0086100F">
      <w:r>
        <w:t>- department_id – Department to which the employee belo</w:t>
      </w:r>
      <w:r>
        <w:t>ngs</w:t>
      </w:r>
    </w:p>
    <w:p w:rsidR="00A1670C" w:rsidRDefault="0086100F">
      <w:r>
        <w:t>- job_id – Job role assigned to the employee</w:t>
      </w:r>
    </w:p>
    <w:p w:rsidR="00A1670C" w:rsidRDefault="0086100F">
      <w:r>
        <w:t>- salary – Employee's salary</w:t>
      </w:r>
    </w:p>
    <w:p w:rsidR="00A1670C" w:rsidRDefault="0086100F">
      <w:r>
        <w:t>- performance_rating – Performance rating (1-5)</w:t>
      </w:r>
    </w:p>
    <w:p w:rsidR="00A1670C" w:rsidRDefault="0086100F">
      <w:r>
        <w:t>- attrition_status – Indicates if the employee has left the company (Yes/No)</w:t>
      </w:r>
    </w:p>
    <w:p w:rsidR="00A1670C" w:rsidRDefault="0086100F">
      <w:pPr>
        <w:pStyle w:val="Heading3"/>
      </w:pPr>
      <w:r>
        <w:t>Departments Table</w:t>
      </w:r>
    </w:p>
    <w:p w:rsidR="00A1670C" w:rsidRDefault="0086100F">
      <w:r>
        <w:t>- department_id – Unique ID for eac</w:t>
      </w:r>
      <w:r>
        <w:t>h department</w:t>
      </w:r>
    </w:p>
    <w:p w:rsidR="00A1670C" w:rsidRDefault="0086100F">
      <w:r>
        <w:t>- department_name – Name of the department</w:t>
      </w:r>
    </w:p>
    <w:p w:rsidR="00A1670C" w:rsidRDefault="0086100F">
      <w:r>
        <w:t>- manager_id – ID of the department manager</w:t>
      </w:r>
    </w:p>
    <w:p w:rsidR="00A1670C" w:rsidRDefault="0086100F">
      <w:pPr>
        <w:pStyle w:val="Heading3"/>
      </w:pPr>
      <w:r>
        <w:t>Jobs Table</w:t>
      </w:r>
    </w:p>
    <w:p w:rsidR="00A1670C" w:rsidRDefault="0086100F">
      <w:r>
        <w:t>- job_id – Unique ID for each job role</w:t>
      </w:r>
    </w:p>
    <w:p w:rsidR="00A1670C" w:rsidRDefault="0086100F">
      <w:r>
        <w:lastRenderedPageBreak/>
        <w:t>- job_title – Title of the job</w:t>
      </w:r>
    </w:p>
    <w:p w:rsidR="00A1670C" w:rsidRDefault="0086100F">
      <w:r>
        <w:t>- min_salary – Minimum salary for the role</w:t>
      </w:r>
    </w:p>
    <w:p w:rsidR="00A1670C" w:rsidRDefault="0086100F">
      <w:r>
        <w:t>- max_salary – Maximum salary fo</w:t>
      </w:r>
      <w:r>
        <w:t>r the role</w:t>
      </w:r>
    </w:p>
    <w:p w:rsidR="00A1670C" w:rsidRDefault="0086100F">
      <w:pPr>
        <w:pStyle w:val="Heading2"/>
      </w:pPr>
      <w:r>
        <w:t>4. Objectives:</w:t>
      </w:r>
    </w:p>
    <w:p w:rsidR="00A1670C" w:rsidRDefault="0086100F">
      <w:r>
        <w:t>- Analyze employee performance trends across departments.</w:t>
      </w:r>
    </w:p>
    <w:p w:rsidR="00A1670C" w:rsidRDefault="0086100F">
      <w:r>
        <w:t>- Identify factors contributing</w:t>
      </w:r>
      <w:r>
        <w:t xml:space="preserve"> to employee attrition.</w:t>
      </w:r>
    </w:p>
    <w:p w:rsidR="00A1670C" w:rsidRDefault="0086100F">
      <w:r>
        <w:t>- Compare salaries across job roles and departments.</w:t>
      </w:r>
    </w:p>
    <w:p w:rsidR="00A1670C" w:rsidRDefault="0086100F">
      <w:r>
        <w:t>- Monitor workforce distribution across different job roles.</w:t>
      </w:r>
    </w:p>
    <w:p w:rsidR="00A1670C" w:rsidRDefault="0086100F">
      <w:r>
        <w:t>- Determine the impact of tenure on performance and attrition.</w:t>
      </w:r>
    </w:p>
    <w:p w:rsidR="00A1670C" w:rsidRPr="00EF4646" w:rsidRDefault="0086100F">
      <w:pPr>
        <w:pStyle w:val="Heading2"/>
        <w:rPr>
          <w:sz w:val="36"/>
          <w:szCs w:val="36"/>
          <w:u w:val="single"/>
        </w:rPr>
      </w:pPr>
      <w:r w:rsidRPr="00EF4646">
        <w:rPr>
          <w:sz w:val="36"/>
          <w:szCs w:val="36"/>
          <w:u w:val="single"/>
        </w:rPr>
        <w:t>5. SQL Queries Used for Analysis</w:t>
      </w:r>
    </w:p>
    <w:p w:rsidR="00EF4646" w:rsidRPr="00EF4646" w:rsidRDefault="00EF4646" w:rsidP="00EF4646">
      <w:pPr>
        <w:rPr>
          <w:b/>
          <w:bCs/>
        </w:rPr>
      </w:pPr>
      <w:r w:rsidRPr="00EF4646">
        <w:rPr>
          <w:b/>
          <w:bCs/>
        </w:rPr>
        <w:t># 1. Average Salary by Department</w:t>
      </w:r>
    </w:p>
    <w:p w:rsidR="00EF4646" w:rsidRPr="00EF4646" w:rsidRDefault="00EF4646" w:rsidP="00EF4646">
      <w:pPr>
        <w:rPr>
          <w:u w:val="single"/>
        </w:rPr>
      </w:pPr>
      <w:proofErr w:type="gramStart"/>
      <w:r w:rsidRPr="00EF4646">
        <w:rPr>
          <w:u w:val="single"/>
        </w:rPr>
        <w:t xml:space="preserve">SELECT </w:t>
      </w:r>
      <w:r w:rsidRPr="00EF4646">
        <w:rPr>
          <w:u w:val="single"/>
        </w:rPr>
        <w:t xml:space="preserve"> </w:t>
      </w:r>
      <w:proofErr w:type="spellStart"/>
      <w:r w:rsidRPr="00EF4646">
        <w:rPr>
          <w:u w:val="single"/>
        </w:rPr>
        <w:t>d</w:t>
      </w:r>
      <w:proofErr w:type="gramEnd"/>
      <w:r w:rsidRPr="00EF4646">
        <w:rPr>
          <w:u w:val="single"/>
        </w:rPr>
        <w:t>.department_name</w:t>
      </w:r>
      <w:proofErr w:type="spellEnd"/>
      <w:r w:rsidRPr="00EF4646">
        <w:rPr>
          <w:u w:val="single"/>
        </w:rPr>
        <w:t>,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>ROUND(AVG(</w:t>
      </w:r>
      <w:proofErr w:type="spellStart"/>
      <w:proofErr w:type="gramStart"/>
      <w:r w:rsidRPr="00EF4646">
        <w:rPr>
          <w:u w:val="single"/>
        </w:rPr>
        <w:t>e.salary</w:t>
      </w:r>
      <w:proofErr w:type="spellEnd"/>
      <w:proofErr w:type="gramEnd"/>
      <w:r w:rsidRPr="00EF4646">
        <w:rPr>
          <w:u w:val="single"/>
        </w:rPr>
        <w:t xml:space="preserve">), 2) AS </w:t>
      </w:r>
      <w:proofErr w:type="spellStart"/>
      <w:r w:rsidRPr="00EF4646">
        <w:rPr>
          <w:u w:val="single"/>
        </w:rPr>
        <w:t>average_salary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FROM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>employees e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JOIN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departments d ON </w:t>
      </w:r>
      <w:proofErr w:type="spellStart"/>
      <w:proofErr w:type="gramStart"/>
      <w:r w:rsidRPr="00EF4646">
        <w:rPr>
          <w:u w:val="single"/>
        </w:rPr>
        <w:t>e.department</w:t>
      </w:r>
      <w:proofErr w:type="gramEnd"/>
      <w:r w:rsidRPr="00EF4646">
        <w:rPr>
          <w:u w:val="single"/>
        </w:rPr>
        <w:t>_id</w:t>
      </w:r>
      <w:proofErr w:type="spellEnd"/>
      <w:r w:rsidRPr="00EF4646">
        <w:rPr>
          <w:u w:val="single"/>
        </w:rPr>
        <w:t xml:space="preserve"> = </w:t>
      </w:r>
      <w:proofErr w:type="spellStart"/>
      <w:r w:rsidRPr="00EF4646">
        <w:rPr>
          <w:u w:val="single"/>
        </w:rPr>
        <w:t>d.department_id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GROUP BY </w:t>
      </w:r>
    </w:p>
    <w:p w:rsidR="00EF4646" w:rsidRPr="00EF4646" w:rsidRDefault="00EF4646" w:rsidP="00EF4646">
      <w:pPr>
        <w:rPr>
          <w:u w:val="single"/>
        </w:rPr>
      </w:pPr>
      <w:proofErr w:type="spellStart"/>
      <w:r w:rsidRPr="00EF4646">
        <w:rPr>
          <w:u w:val="single"/>
        </w:rPr>
        <w:t>d.department_name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ORDER BY </w:t>
      </w:r>
    </w:p>
    <w:p w:rsidR="00EF4646" w:rsidRPr="00EF4646" w:rsidRDefault="00EF4646" w:rsidP="00EF4646">
      <w:pPr>
        <w:rPr>
          <w:u w:val="single"/>
        </w:rPr>
      </w:pPr>
      <w:proofErr w:type="spellStart"/>
      <w:r w:rsidRPr="00EF4646">
        <w:rPr>
          <w:u w:val="single"/>
        </w:rPr>
        <w:t>average_salary</w:t>
      </w:r>
      <w:proofErr w:type="spellEnd"/>
      <w:r w:rsidRPr="00EF4646">
        <w:rPr>
          <w:u w:val="single"/>
        </w:rPr>
        <w:t xml:space="preserve"> DESC;</w:t>
      </w:r>
    </w:p>
    <w:p w:rsidR="00EF4646" w:rsidRDefault="00EF4646" w:rsidP="00EF4646"/>
    <w:p w:rsidR="00EF4646" w:rsidRPr="00EF4646" w:rsidRDefault="00EF4646" w:rsidP="00EF4646">
      <w:pPr>
        <w:rPr>
          <w:b/>
          <w:bCs/>
        </w:rPr>
      </w:pPr>
      <w:r w:rsidRPr="00EF4646">
        <w:rPr>
          <w:b/>
          <w:bCs/>
        </w:rPr>
        <w:t># Total Employees per Department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SELECT </w:t>
      </w:r>
      <w:proofErr w:type="spellStart"/>
      <w:proofErr w:type="gramStart"/>
      <w:r w:rsidRPr="00EF4646">
        <w:rPr>
          <w:u w:val="single"/>
        </w:rPr>
        <w:t>d.department</w:t>
      </w:r>
      <w:proofErr w:type="gramEnd"/>
      <w:r w:rsidRPr="00EF4646">
        <w:rPr>
          <w:u w:val="single"/>
        </w:rPr>
        <w:t>_name</w:t>
      </w:r>
      <w:proofErr w:type="spellEnd"/>
      <w:r w:rsidRPr="00EF4646">
        <w:rPr>
          <w:u w:val="single"/>
        </w:rPr>
        <w:t>, COUNT(</w:t>
      </w:r>
      <w:proofErr w:type="spellStart"/>
      <w:r w:rsidRPr="00EF4646">
        <w:rPr>
          <w:u w:val="single"/>
        </w:rPr>
        <w:t>e.employee_id</w:t>
      </w:r>
      <w:proofErr w:type="spellEnd"/>
      <w:r w:rsidRPr="00EF4646">
        <w:rPr>
          <w:u w:val="single"/>
        </w:rPr>
        <w:t xml:space="preserve">) AS </w:t>
      </w:r>
      <w:proofErr w:type="spellStart"/>
      <w:r w:rsidRPr="00EF4646">
        <w:rPr>
          <w:u w:val="single"/>
        </w:rPr>
        <w:t>total_employees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>FROM Employees e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JOIN Departments d ON </w:t>
      </w:r>
      <w:proofErr w:type="spellStart"/>
      <w:proofErr w:type="gramStart"/>
      <w:r w:rsidRPr="00EF4646">
        <w:rPr>
          <w:u w:val="single"/>
        </w:rPr>
        <w:t>e.department</w:t>
      </w:r>
      <w:proofErr w:type="gramEnd"/>
      <w:r w:rsidRPr="00EF4646">
        <w:rPr>
          <w:u w:val="single"/>
        </w:rPr>
        <w:t>_id</w:t>
      </w:r>
      <w:proofErr w:type="spellEnd"/>
      <w:r w:rsidRPr="00EF4646">
        <w:rPr>
          <w:u w:val="single"/>
        </w:rPr>
        <w:t xml:space="preserve"> = </w:t>
      </w:r>
      <w:proofErr w:type="spellStart"/>
      <w:r w:rsidRPr="00EF4646">
        <w:rPr>
          <w:u w:val="single"/>
        </w:rPr>
        <w:t>d.department_id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lastRenderedPageBreak/>
        <w:t xml:space="preserve">GROUP BY </w:t>
      </w:r>
      <w:proofErr w:type="spellStart"/>
      <w:proofErr w:type="gramStart"/>
      <w:r w:rsidRPr="00EF4646">
        <w:rPr>
          <w:u w:val="single"/>
        </w:rPr>
        <w:t>d.department</w:t>
      </w:r>
      <w:proofErr w:type="gramEnd"/>
      <w:r w:rsidRPr="00EF4646">
        <w:rPr>
          <w:u w:val="single"/>
        </w:rPr>
        <w:t>_name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ORDER BY </w:t>
      </w:r>
      <w:proofErr w:type="spellStart"/>
      <w:r w:rsidRPr="00EF4646">
        <w:rPr>
          <w:u w:val="single"/>
        </w:rPr>
        <w:t>total_employees</w:t>
      </w:r>
      <w:proofErr w:type="spellEnd"/>
      <w:r w:rsidRPr="00EF4646">
        <w:rPr>
          <w:u w:val="single"/>
        </w:rPr>
        <w:t xml:space="preserve"> DESC;</w:t>
      </w:r>
    </w:p>
    <w:p w:rsidR="00EF4646" w:rsidRDefault="00EF4646" w:rsidP="00EF4646"/>
    <w:p w:rsidR="00EF4646" w:rsidRPr="00EF4646" w:rsidRDefault="00EF4646" w:rsidP="00EF4646">
      <w:pPr>
        <w:rPr>
          <w:b/>
          <w:bCs/>
        </w:rPr>
      </w:pPr>
      <w:r w:rsidRPr="00EF4646">
        <w:rPr>
          <w:b/>
          <w:bCs/>
        </w:rPr>
        <w:t># Gender Distribution in Each Department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SELECT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</w:t>
      </w:r>
      <w:proofErr w:type="spellStart"/>
      <w:r w:rsidRPr="00EF4646">
        <w:rPr>
          <w:u w:val="single"/>
        </w:rPr>
        <w:t>d.department_name</w:t>
      </w:r>
      <w:proofErr w:type="spellEnd"/>
      <w:r w:rsidRPr="00EF4646">
        <w:rPr>
          <w:u w:val="single"/>
        </w:rPr>
        <w:t>,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</w:t>
      </w:r>
      <w:proofErr w:type="spellStart"/>
      <w:proofErr w:type="gramStart"/>
      <w:r w:rsidRPr="00EF4646">
        <w:rPr>
          <w:u w:val="single"/>
        </w:rPr>
        <w:t>e.gender</w:t>
      </w:r>
      <w:proofErr w:type="spellEnd"/>
      <w:proofErr w:type="gramEnd"/>
      <w:r w:rsidRPr="00EF4646">
        <w:rPr>
          <w:u w:val="single"/>
        </w:rPr>
        <w:t>,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</w:t>
      </w:r>
      <w:proofErr w:type="gramStart"/>
      <w:r w:rsidRPr="00EF4646">
        <w:rPr>
          <w:u w:val="single"/>
        </w:rPr>
        <w:t>COUNT(</w:t>
      </w:r>
      <w:proofErr w:type="gramEnd"/>
      <w:r w:rsidRPr="00EF4646">
        <w:rPr>
          <w:u w:val="single"/>
        </w:rPr>
        <w:t xml:space="preserve">*) AS </w:t>
      </w:r>
      <w:proofErr w:type="spellStart"/>
      <w:r w:rsidRPr="00EF4646">
        <w:rPr>
          <w:u w:val="single"/>
        </w:rPr>
        <w:t>total_employees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FROM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employees e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JOIN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departments d ON </w:t>
      </w:r>
      <w:proofErr w:type="spellStart"/>
      <w:proofErr w:type="gramStart"/>
      <w:r w:rsidRPr="00EF4646">
        <w:rPr>
          <w:u w:val="single"/>
        </w:rPr>
        <w:t>e.department</w:t>
      </w:r>
      <w:proofErr w:type="gramEnd"/>
      <w:r w:rsidRPr="00EF4646">
        <w:rPr>
          <w:u w:val="single"/>
        </w:rPr>
        <w:t>_id</w:t>
      </w:r>
      <w:proofErr w:type="spellEnd"/>
      <w:r w:rsidRPr="00EF4646">
        <w:rPr>
          <w:u w:val="single"/>
        </w:rPr>
        <w:t xml:space="preserve"> = </w:t>
      </w:r>
      <w:proofErr w:type="spellStart"/>
      <w:r w:rsidRPr="00EF4646">
        <w:rPr>
          <w:u w:val="single"/>
        </w:rPr>
        <w:t>d.department_id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GROUP BY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</w:t>
      </w:r>
      <w:proofErr w:type="spellStart"/>
      <w:r w:rsidRPr="00EF4646">
        <w:rPr>
          <w:u w:val="single"/>
        </w:rPr>
        <w:t>d.department_name</w:t>
      </w:r>
      <w:proofErr w:type="spellEnd"/>
      <w:r w:rsidRPr="00EF4646">
        <w:rPr>
          <w:u w:val="single"/>
        </w:rPr>
        <w:t xml:space="preserve">, </w:t>
      </w:r>
      <w:proofErr w:type="spellStart"/>
      <w:proofErr w:type="gramStart"/>
      <w:r w:rsidRPr="00EF4646">
        <w:rPr>
          <w:u w:val="single"/>
        </w:rPr>
        <w:t>e.gender</w:t>
      </w:r>
      <w:proofErr w:type="spellEnd"/>
      <w:proofErr w:type="gram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ORDER BY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</w:t>
      </w:r>
      <w:proofErr w:type="spellStart"/>
      <w:r w:rsidRPr="00EF4646">
        <w:rPr>
          <w:u w:val="single"/>
        </w:rPr>
        <w:t>d.department_name</w:t>
      </w:r>
      <w:proofErr w:type="spellEnd"/>
      <w:r w:rsidRPr="00EF4646">
        <w:rPr>
          <w:u w:val="single"/>
        </w:rPr>
        <w:t>;</w:t>
      </w:r>
    </w:p>
    <w:p w:rsidR="00EF4646" w:rsidRDefault="00EF4646" w:rsidP="00EF4646">
      <w:r>
        <w:t xml:space="preserve">    </w:t>
      </w:r>
    </w:p>
    <w:p w:rsidR="00EF4646" w:rsidRDefault="00EF4646" w:rsidP="00EF4646">
      <w:r>
        <w:t xml:space="preserve">    </w:t>
      </w:r>
    </w:p>
    <w:p w:rsidR="00EF4646" w:rsidRDefault="00EF4646" w:rsidP="00EF4646">
      <w:r>
        <w:t xml:space="preserve">    </w:t>
      </w:r>
    </w:p>
    <w:p w:rsidR="00EF4646" w:rsidRDefault="00EF4646" w:rsidP="00EF4646">
      <w:r>
        <w:t xml:space="preserve">    </w:t>
      </w:r>
    </w:p>
    <w:p w:rsidR="00EF4646" w:rsidRPr="00EF4646" w:rsidRDefault="00EF4646" w:rsidP="00EF4646">
      <w:pPr>
        <w:rPr>
          <w:b/>
          <w:bCs/>
        </w:rPr>
      </w:pPr>
      <w:r w:rsidRPr="00EF4646">
        <w:rPr>
          <w:b/>
          <w:bCs/>
        </w:rPr>
        <w:t># Top 5 Highest-Paid Job Roles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SELECT </w:t>
      </w:r>
      <w:proofErr w:type="spellStart"/>
      <w:r w:rsidRPr="00EF4646">
        <w:rPr>
          <w:u w:val="single"/>
        </w:rPr>
        <w:t>j.job_title</w:t>
      </w:r>
      <w:proofErr w:type="spellEnd"/>
      <w:r w:rsidRPr="00EF4646">
        <w:rPr>
          <w:u w:val="single"/>
        </w:rPr>
        <w:t>, AVG(</w:t>
      </w:r>
      <w:proofErr w:type="spellStart"/>
      <w:proofErr w:type="gramStart"/>
      <w:r w:rsidRPr="00EF4646">
        <w:rPr>
          <w:u w:val="single"/>
        </w:rPr>
        <w:t>e.salary</w:t>
      </w:r>
      <w:proofErr w:type="spellEnd"/>
      <w:proofErr w:type="gramEnd"/>
      <w:r w:rsidRPr="00EF4646">
        <w:rPr>
          <w:u w:val="single"/>
        </w:rPr>
        <w:t xml:space="preserve">) AS </w:t>
      </w:r>
      <w:proofErr w:type="spellStart"/>
      <w:r w:rsidRPr="00EF4646">
        <w:rPr>
          <w:u w:val="single"/>
        </w:rPr>
        <w:t>avg_salary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>FROM Employees e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JOIN Jobs j ON </w:t>
      </w:r>
      <w:proofErr w:type="spellStart"/>
      <w:r w:rsidRPr="00EF4646">
        <w:rPr>
          <w:u w:val="single"/>
        </w:rPr>
        <w:t>e.job_id</w:t>
      </w:r>
      <w:proofErr w:type="spellEnd"/>
      <w:r w:rsidRPr="00EF4646">
        <w:rPr>
          <w:u w:val="single"/>
        </w:rPr>
        <w:t xml:space="preserve"> = </w:t>
      </w:r>
      <w:proofErr w:type="spellStart"/>
      <w:r w:rsidRPr="00EF4646">
        <w:rPr>
          <w:u w:val="single"/>
        </w:rPr>
        <w:t>j.job_id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GROUP BY </w:t>
      </w:r>
      <w:proofErr w:type="spellStart"/>
      <w:r w:rsidRPr="00EF4646">
        <w:rPr>
          <w:u w:val="single"/>
        </w:rPr>
        <w:t>j.job_title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ORDER BY </w:t>
      </w:r>
      <w:proofErr w:type="spellStart"/>
      <w:r w:rsidRPr="00EF4646">
        <w:rPr>
          <w:u w:val="single"/>
        </w:rPr>
        <w:t>avg_salary</w:t>
      </w:r>
      <w:proofErr w:type="spellEnd"/>
      <w:r w:rsidRPr="00EF4646">
        <w:rPr>
          <w:u w:val="single"/>
        </w:rPr>
        <w:t xml:space="preserve"> DESC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lastRenderedPageBreak/>
        <w:t>LIMIT 5;</w:t>
      </w:r>
    </w:p>
    <w:p w:rsidR="00EF4646" w:rsidRDefault="00EF4646" w:rsidP="00EF4646"/>
    <w:p w:rsidR="00EF4646" w:rsidRDefault="00EF4646" w:rsidP="00EF4646"/>
    <w:p w:rsidR="00EF4646" w:rsidRPr="00EF4646" w:rsidRDefault="00EF4646" w:rsidP="00EF4646">
      <w:pPr>
        <w:rPr>
          <w:b/>
          <w:bCs/>
        </w:rPr>
      </w:pPr>
      <w:r w:rsidRPr="00EF4646">
        <w:rPr>
          <w:b/>
          <w:bCs/>
        </w:rPr>
        <w:t># Employee Performance by Tenure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SELECT </w:t>
      </w:r>
      <w:proofErr w:type="gramStart"/>
      <w:r w:rsidRPr="00EF4646">
        <w:rPr>
          <w:u w:val="single"/>
        </w:rPr>
        <w:t>TIMESTAMPDIFF(</w:t>
      </w:r>
      <w:proofErr w:type="gramEnd"/>
      <w:r w:rsidRPr="00EF4646">
        <w:rPr>
          <w:u w:val="single"/>
        </w:rPr>
        <w:t xml:space="preserve">YEAR, </w:t>
      </w:r>
      <w:proofErr w:type="spellStart"/>
      <w:r w:rsidRPr="00EF4646">
        <w:rPr>
          <w:u w:val="single"/>
        </w:rPr>
        <w:t>hire_date</w:t>
      </w:r>
      <w:proofErr w:type="spellEnd"/>
      <w:r w:rsidRPr="00EF4646">
        <w:rPr>
          <w:u w:val="single"/>
        </w:rPr>
        <w:t xml:space="preserve">, CURDATE()) AS </w:t>
      </w:r>
      <w:proofErr w:type="spellStart"/>
      <w:r w:rsidRPr="00EF4646">
        <w:rPr>
          <w:u w:val="single"/>
        </w:rPr>
        <w:t>years_of_service</w:t>
      </w:r>
      <w:proofErr w:type="spellEnd"/>
      <w:r w:rsidRPr="00EF4646">
        <w:rPr>
          <w:u w:val="single"/>
        </w:rPr>
        <w:t xml:space="preserve">, 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       AVG(</w:t>
      </w:r>
      <w:proofErr w:type="spellStart"/>
      <w:r w:rsidRPr="00EF4646">
        <w:rPr>
          <w:u w:val="single"/>
        </w:rPr>
        <w:t>performance_rating</w:t>
      </w:r>
      <w:proofErr w:type="spellEnd"/>
      <w:r w:rsidRPr="00EF4646">
        <w:rPr>
          <w:u w:val="single"/>
        </w:rPr>
        <w:t xml:space="preserve">) AS </w:t>
      </w:r>
      <w:proofErr w:type="spellStart"/>
      <w:r w:rsidRPr="00EF4646">
        <w:rPr>
          <w:u w:val="single"/>
        </w:rPr>
        <w:t>avg_performance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>FROM Employees</w:t>
      </w:r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GROUP BY </w:t>
      </w:r>
      <w:proofErr w:type="spellStart"/>
      <w:r w:rsidRPr="00EF4646">
        <w:rPr>
          <w:u w:val="single"/>
        </w:rPr>
        <w:t>years_of_service</w:t>
      </w:r>
      <w:proofErr w:type="spellEnd"/>
    </w:p>
    <w:p w:rsidR="00EF4646" w:rsidRPr="00EF4646" w:rsidRDefault="00EF4646" w:rsidP="00EF4646">
      <w:pPr>
        <w:rPr>
          <w:u w:val="single"/>
        </w:rPr>
      </w:pPr>
      <w:r w:rsidRPr="00EF4646">
        <w:rPr>
          <w:u w:val="single"/>
        </w:rPr>
        <w:t xml:space="preserve">ORDER BY </w:t>
      </w:r>
      <w:proofErr w:type="spellStart"/>
      <w:r w:rsidRPr="00EF4646">
        <w:rPr>
          <w:u w:val="single"/>
        </w:rPr>
        <w:t>years_of_service</w:t>
      </w:r>
      <w:proofErr w:type="spellEnd"/>
      <w:r w:rsidRPr="00EF4646">
        <w:rPr>
          <w:u w:val="single"/>
        </w:rPr>
        <w:t>;</w:t>
      </w:r>
    </w:p>
    <w:p w:rsidR="00A1670C" w:rsidRPr="00EF4646" w:rsidRDefault="00A1670C">
      <w:pPr>
        <w:rPr>
          <w:b/>
          <w:bCs/>
        </w:rPr>
      </w:pPr>
    </w:p>
    <w:p w:rsidR="00EF4646" w:rsidRPr="00EF4646" w:rsidRDefault="00EF4646">
      <w:pPr>
        <w:rPr>
          <w:b/>
          <w:bCs/>
          <w:i/>
          <w:iCs/>
          <w:u w:val="single"/>
        </w:rPr>
      </w:pPr>
      <w:r w:rsidRPr="00EF4646">
        <w:rPr>
          <w:b/>
          <w:bCs/>
          <w:i/>
          <w:iCs/>
          <w:u w:val="single"/>
        </w:rPr>
        <w:t>CONCLUSION</w:t>
      </w:r>
      <w:bookmarkStart w:id="0" w:name="_GoBack"/>
      <w:bookmarkEnd w:id="0"/>
    </w:p>
    <w:p w:rsidR="00EF4646" w:rsidRPr="00EF4646" w:rsidRDefault="00EF4646" w:rsidP="00EF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F4646">
        <w:rPr>
          <w:rFonts w:ascii="Times New Roman" w:eastAsia="Times New Roman" w:hAnsi="Symbol" w:cs="Times New Roman"/>
          <w:sz w:val="24"/>
          <w:szCs w:val="24"/>
          <w:lang w:val="en-PH" w:eastAsia="en-PH"/>
        </w:rPr>
        <w:t>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  </w:t>
      </w:r>
      <w:r w:rsidRPr="00EF4646"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  <w:t>Average Salary by Department: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br/>
        <w:t>Departments vary significantly in average compensation, with certain departments consistently offering higher salaries. This insight can guide budget allocation and workforce planning strategies.</w:t>
      </w:r>
    </w:p>
    <w:p w:rsidR="00EF4646" w:rsidRPr="00EF4646" w:rsidRDefault="00EF4646" w:rsidP="00EF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F4646">
        <w:rPr>
          <w:rFonts w:ascii="Times New Roman" w:eastAsia="Times New Roman" w:hAnsi="Symbol" w:cs="Times New Roman"/>
          <w:sz w:val="24"/>
          <w:szCs w:val="24"/>
          <w:lang w:val="en-PH" w:eastAsia="en-PH"/>
        </w:rPr>
        <w:t>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  </w:t>
      </w:r>
      <w:r w:rsidRPr="00EF4646"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  <w:t>Total Employees per Department: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br/>
        <w:t>The headcount analysis reveals the most and least staffed departments, helping identify potential overstaffing or understaffing areas. It’s a useful indicator for resource optimization.</w:t>
      </w:r>
    </w:p>
    <w:p w:rsidR="00EF4646" w:rsidRPr="00EF4646" w:rsidRDefault="00EF4646" w:rsidP="00EF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F4646">
        <w:rPr>
          <w:rFonts w:ascii="Times New Roman" w:eastAsia="Times New Roman" w:hAnsi="Symbol" w:cs="Times New Roman"/>
          <w:sz w:val="24"/>
          <w:szCs w:val="24"/>
          <w:lang w:val="en-PH" w:eastAsia="en-PH"/>
        </w:rPr>
        <w:t>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  </w:t>
      </w:r>
      <w:r w:rsidRPr="00EF4646"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  <w:t>Gender Distribution in Departments: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br/>
        <w:t>Gender-based grouping exposes the diversity dynamics across departments. This can be instrumental in evaluating diversity and inclusion initiatives and making informed HR decisions.</w:t>
      </w:r>
    </w:p>
    <w:p w:rsidR="00EF4646" w:rsidRPr="00EF4646" w:rsidRDefault="00EF4646" w:rsidP="00EF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F4646">
        <w:rPr>
          <w:rFonts w:ascii="Times New Roman" w:eastAsia="Times New Roman" w:hAnsi="Symbol" w:cs="Times New Roman"/>
          <w:sz w:val="24"/>
          <w:szCs w:val="24"/>
          <w:lang w:val="en-PH" w:eastAsia="en-PH"/>
        </w:rPr>
        <w:t>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  </w:t>
      </w:r>
      <w:r w:rsidRPr="00EF4646"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  <w:t>Top 5 Highest-Paid Job Roles: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br/>
        <w:t>The highest-paid roles were identified based on average salaries. This information is beneficial for compensation benchmarking, workforce retention, and recruiting strategies.</w:t>
      </w:r>
    </w:p>
    <w:p w:rsidR="00EF4646" w:rsidRPr="00EF4646" w:rsidRDefault="00EF4646" w:rsidP="00EF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F4646">
        <w:rPr>
          <w:rFonts w:ascii="Times New Roman" w:eastAsia="Times New Roman" w:hAnsi="Symbol" w:cs="Times New Roman"/>
          <w:sz w:val="24"/>
          <w:szCs w:val="24"/>
          <w:lang w:val="en-PH" w:eastAsia="en-PH"/>
        </w:rPr>
        <w:t>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  </w:t>
      </w:r>
      <w:r w:rsidRPr="00EF4646">
        <w:rPr>
          <w:rFonts w:ascii="Times New Roman" w:eastAsia="Times New Roman" w:hAnsi="Times New Roman" w:cs="Times New Roman"/>
          <w:b/>
          <w:bCs/>
          <w:sz w:val="24"/>
          <w:szCs w:val="24"/>
          <w:lang w:val="en-PH" w:eastAsia="en-PH"/>
        </w:rPr>
        <w:t>Employee Performance by Tenure:</w:t>
      </w:r>
      <w:r w:rsidRPr="00EF4646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br/>
        <w:t>Analyzing average performance over years of service provides valuable understanding into employee growth, loyalty, and the effectiveness of training or onboarding processes.</w:t>
      </w:r>
    </w:p>
    <w:p w:rsidR="00EF4646" w:rsidRPr="00EF4646" w:rsidRDefault="00EF4646">
      <w:pPr>
        <w:rPr>
          <w:lang w:val="en-PH"/>
        </w:rPr>
      </w:pPr>
    </w:p>
    <w:sectPr w:rsidR="00EF4646" w:rsidRPr="00EF4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0A6F90"/>
    <w:multiLevelType w:val="hybridMultilevel"/>
    <w:tmpl w:val="86B8D9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6333"/>
    <w:rsid w:val="0029639D"/>
    <w:rsid w:val="00326F90"/>
    <w:rsid w:val="0086100F"/>
    <w:rsid w:val="00A1670C"/>
    <w:rsid w:val="00AA1D8D"/>
    <w:rsid w:val="00B47730"/>
    <w:rsid w:val="00CB0664"/>
    <w:rsid w:val="00E26710"/>
    <w:rsid w:val="00EF4646"/>
    <w:rsid w:val="00F06A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CE0B6"/>
  <w14:defaultImageDpi w14:val="300"/>
  <w15:docId w15:val="{98586BE4-17F4-4C3C-875F-5F11DA93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B9ECA-0D4B-4A44-9E6D-D047BA0C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2025-04-05T22:51:00Z</dcterms:created>
  <dcterms:modified xsi:type="dcterms:W3CDTF">2025-04-05T22:51:00Z</dcterms:modified>
  <cp:category/>
</cp:coreProperties>
</file>